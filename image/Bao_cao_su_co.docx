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EF92E" w14:textId="77777777" w:rsidR="000A103A" w:rsidRPr="0034720B" w:rsidRDefault="00000000">
      <w:pPr>
        <w:pStyle w:val="Title"/>
        <w:rPr>
          <w:rFonts w:ascii="Times New Roman" w:hAnsi="Times New Roman" w:cs="Times New Roman"/>
        </w:rPr>
      </w:pPr>
      <w:r w:rsidRPr="0034720B">
        <w:rPr>
          <w:rFonts w:ascii="Times New Roman" w:hAnsi="Times New Roman" w:cs="Times New Roman"/>
        </w:rPr>
        <w:t>BÁO CÁO SỰ CỐ AN NINH MẠNG</w:t>
      </w:r>
    </w:p>
    <w:p w14:paraId="7F2A1A12" w14:textId="77777777" w:rsidR="000A103A" w:rsidRPr="0034720B" w:rsidRDefault="00000000">
      <w:pPr>
        <w:pStyle w:val="Heading1"/>
        <w:rPr>
          <w:rFonts w:ascii="Times New Roman" w:hAnsi="Times New Roman" w:cs="Times New Roman"/>
        </w:rPr>
      </w:pPr>
      <w:r w:rsidRPr="0034720B">
        <w:rPr>
          <w:rFonts w:ascii="Times New Roman" w:hAnsi="Times New Roman" w:cs="Times New Roman"/>
        </w:rPr>
        <w:t>Phần 1: Tóm tắt sự cố</w:t>
      </w:r>
    </w:p>
    <w:p w14:paraId="0D3725DF" w14:textId="77777777" w:rsidR="000A103A" w:rsidRPr="0034720B" w:rsidRDefault="00000000">
      <w:pPr>
        <w:rPr>
          <w:rFonts w:ascii="Times New Roman" w:hAnsi="Times New Roman" w:cs="Times New Roman"/>
          <w:sz w:val="28"/>
          <w:szCs w:val="28"/>
        </w:rPr>
      </w:pPr>
      <w:r w:rsidRPr="0034720B">
        <w:rPr>
          <w:rFonts w:ascii="Times New Roman" w:hAnsi="Times New Roman" w:cs="Times New Roman"/>
          <w:sz w:val="28"/>
          <w:szCs w:val="28"/>
        </w:rPr>
        <w:t>Trong quá trình phân tích log tcpdump, phát hiện rằng máy trạm (IP 192.51.100.15) đã gửi nhiều truy vấn DNS (giao thức UDP, cổng 53) đến máy chủ DNS (203.0.113.2) để phân giải tên miền yummyrecipesforme.com. Tuy nhiên, thay vì phản hồi thông tin phân giải, máy chủ DNS trả về thông báo lỗi ICMP 'udp port 53 unreachable'. Điều này cho thấy cổng 53 trên máy chủ DNS không sẵn sàng phục vụ hoặc bị chặn, dẫn đến việc không thể phân giải tên miền.</w:t>
      </w:r>
    </w:p>
    <w:p w14:paraId="17B4884C" w14:textId="77777777" w:rsidR="000A103A" w:rsidRPr="0034720B" w:rsidRDefault="00000000">
      <w:pPr>
        <w:pStyle w:val="Heading1"/>
        <w:rPr>
          <w:rFonts w:ascii="Times New Roman" w:hAnsi="Times New Roman" w:cs="Times New Roman"/>
        </w:rPr>
      </w:pPr>
      <w:r w:rsidRPr="0034720B">
        <w:rPr>
          <w:rFonts w:ascii="Times New Roman" w:hAnsi="Times New Roman" w:cs="Times New Roman"/>
        </w:rPr>
        <w:t>Phần 2: Phân tích chi tiết</w:t>
      </w:r>
    </w:p>
    <w:p w14:paraId="03DD8C80" w14:textId="77777777" w:rsidR="000A103A" w:rsidRPr="0034720B" w:rsidRDefault="00000000">
      <w:pPr>
        <w:rPr>
          <w:rFonts w:ascii="Times New Roman" w:hAnsi="Times New Roman" w:cs="Times New Roman"/>
          <w:sz w:val="28"/>
          <w:szCs w:val="28"/>
        </w:rPr>
      </w:pPr>
      <w:r w:rsidRPr="0034720B">
        <w:rPr>
          <w:rFonts w:ascii="Times New Roman" w:hAnsi="Times New Roman" w:cs="Times New Roman"/>
          <w:sz w:val="28"/>
          <w:szCs w:val="28"/>
        </w:rPr>
        <w:t>- Thời điểm sự cố được báo cáo: Người dùng bắt đầu báo lỗi khi truy cập website và nhận thông báo 'destination port unreachable'.</w:t>
      </w:r>
      <w:r w:rsidRPr="0034720B">
        <w:rPr>
          <w:rFonts w:ascii="Times New Roman" w:hAnsi="Times New Roman" w:cs="Times New Roman"/>
          <w:sz w:val="28"/>
          <w:szCs w:val="28"/>
        </w:rPr>
        <w:br/>
        <w:t>- Triệu chứng: Không thể truy cập website www.yummyrecipesforme.com.</w:t>
      </w:r>
      <w:r w:rsidRPr="0034720B">
        <w:rPr>
          <w:rFonts w:ascii="Times New Roman" w:hAnsi="Times New Roman" w:cs="Times New Roman"/>
          <w:sz w:val="28"/>
          <w:szCs w:val="28"/>
        </w:rPr>
        <w:br/>
        <w:t>- Quan sát từ log tcpdump:</w:t>
      </w:r>
      <w:r w:rsidRPr="0034720B">
        <w:rPr>
          <w:rFonts w:ascii="Times New Roman" w:hAnsi="Times New Roman" w:cs="Times New Roman"/>
          <w:sz w:val="28"/>
          <w:szCs w:val="28"/>
        </w:rPr>
        <w:br/>
        <w:t xml:space="preserve">   + Nhiều truy vấn DNS được gửi đi bằng UDP.</w:t>
      </w:r>
      <w:r w:rsidRPr="0034720B">
        <w:rPr>
          <w:rFonts w:ascii="Times New Roman" w:hAnsi="Times New Roman" w:cs="Times New Roman"/>
          <w:sz w:val="28"/>
          <w:szCs w:val="28"/>
        </w:rPr>
        <w:br/>
        <w:t xml:space="preserve">   + Máy chủ DNS liên tục trả về lỗi ICMP 'udp port 53 unreachable'.</w:t>
      </w:r>
      <w:r w:rsidRPr="0034720B">
        <w:rPr>
          <w:rFonts w:ascii="Times New Roman" w:hAnsi="Times New Roman" w:cs="Times New Roman"/>
          <w:sz w:val="28"/>
          <w:szCs w:val="28"/>
        </w:rPr>
        <w:br/>
        <w:t>- Giải thích: Lỗi xuất hiện vì dịch vụ DNS không hoạt động hoặc có tường lửa/ngăn chặn chặn UDP port 53.</w:t>
      </w:r>
    </w:p>
    <w:p w14:paraId="6563C983" w14:textId="77777777" w:rsidR="000A103A" w:rsidRPr="0034720B" w:rsidRDefault="00000000">
      <w:pPr>
        <w:pStyle w:val="Heading1"/>
        <w:rPr>
          <w:rFonts w:ascii="Times New Roman" w:hAnsi="Times New Roman" w:cs="Times New Roman"/>
        </w:rPr>
      </w:pPr>
      <w:r w:rsidRPr="0034720B">
        <w:rPr>
          <w:rFonts w:ascii="Times New Roman" w:hAnsi="Times New Roman" w:cs="Times New Roman"/>
        </w:rPr>
        <w:t>Phần 3: Tình trạng hiện tại</w:t>
      </w:r>
    </w:p>
    <w:p w14:paraId="40369D94" w14:textId="77777777" w:rsidR="000A103A" w:rsidRPr="0034720B" w:rsidRDefault="00000000">
      <w:pPr>
        <w:rPr>
          <w:rFonts w:ascii="Times New Roman" w:hAnsi="Times New Roman" w:cs="Times New Roman"/>
          <w:sz w:val="28"/>
          <w:szCs w:val="28"/>
        </w:rPr>
      </w:pPr>
      <w:r w:rsidRPr="0034720B">
        <w:rPr>
          <w:rFonts w:ascii="Times New Roman" w:hAnsi="Times New Roman" w:cs="Times New Roman"/>
          <w:sz w:val="28"/>
          <w:szCs w:val="28"/>
        </w:rPr>
        <w:t>Người dùng vẫn không thể truy cập website do không phân giải được địa chỉ IP của tên miền.</w:t>
      </w:r>
    </w:p>
    <w:p w14:paraId="0A47FB54" w14:textId="77777777" w:rsidR="000A103A" w:rsidRPr="0034720B" w:rsidRDefault="00000000">
      <w:pPr>
        <w:pStyle w:val="Heading1"/>
        <w:rPr>
          <w:rFonts w:ascii="Times New Roman" w:hAnsi="Times New Roman" w:cs="Times New Roman"/>
        </w:rPr>
      </w:pPr>
      <w:r w:rsidRPr="0034720B">
        <w:rPr>
          <w:rFonts w:ascii="Times New Roman" w:hAnsi="Times New Roman" w:cs="Times New Roman"/>
        </w:rPr>
        <w:t>Phần 4: Bước tiếp theo / Đề xuất giải pháp</w:t>
      </w:r>
    </w:p>
    <w:p w14:paraId="068180B6" w14:textId="77777777" w:rsidR="000A103A" w:rsidRPr="0034720B" w:rsidRDefault="00000000">
      <w:pPr>
        <w:rPr>
          <w:rFonts w:ascii="Times New Roman" w:hAnsi="Times New Roman" w:cs="Times New Roman"/>
          <w:sz w:val="28"/>
          <w:szCs w:val="28"/>
        </w:rPr>
      </w:pPr>
      <w:r w:rsidRPr="0034720B">
        <w:rPr>
          <w:rFonts w:ascii="Times New Roman" w:hAnsi="Times New Roman" w:cs="Times New Roman"/>
          <w:sz w:val="28"/>
          <w:szCs w:val="28"/>
        </w:rPr>
        <w:t>1. Kiểm tra trạng thái hoạt động của dịch vụ DNS trên máy chủ 203.0.113.2.</w:t>
      </w:r>
      <w:r w:rsidRPr="0034720B">
        <w:rPr>
          <w:rFonts w:ascii="Times New Roman" w:hAnsi="Times New Roman" w:cs="Times New Roman"/>
          <w:sz w:val="28"/>
          <w:szCs w:val="28"/>
        </w:rPr>
        <w:br/>
        <w:t>2. Xác minh cấu hình firewall có đang chặn UDP port 53 không.</w:t>
      </w:r>
      <w:r w:rsidRPr="0034720B">
        <w:rPr>
          <w:rFonts w:ascii="Times New Roman" w:hAnsi="Times New Roman" w:cs="Times New Roman"/>
          <w:sz w:val="28"/>
          <w:szCs w:val="28"/>
        </w:rPr>
        <w:br/>
        <w:t>3. Đảm bảo dịch vụ bind/named đang chạy và lắng nghe trên cổng 53.</w:t>
      </w:r>
      <w:r w:rsidRPr="0034720B">
        <w:rPr>
          <w:rFonts w:ascii="Times New Roman" w:hAnsi="Times New Roman" w:cs="Times New Roman"/>
          <w:sz w:val="28"/>
          <w:szCs w:val="28"/>
        </w:rPr>
        <w:br/>
        <w:t>4. Cung cấp DNS dự phòng cho người dùng (ví dụ Google DNS 8.8.8.8) để tạm thời đảm bảo truy cập.</w:t>
      </w:r>
    </w:p>
    <w:p w14:paraId="31338CA0" w14:textId="77777777" w:rsidR="000A103A" w:rsidRPr="0034720B" w:rsidRDefault="00000000">
      <w:pPr>
        <w:pStyle w:val="Heading1"/>
        <w:rPr>
          <w:rFonts w:ascii="Times New Roman" w:hAnsi="Times New Roman" w:cs="Times New Roman"/>
        </w:rPr>
      </w:pPr>
      <w:r w:rsidRPr="0034720B">
        <w:rPr>
          <w:rFonts w:ascii="Times New Roman" w:hAnsi="Times New Roman" w:cs="Times New Roman"/>
        </w:rPr>
        <w:lastRenderedPageBreak/>
        <w:t>Phần 5: Nguyên nhân gốc rễ nghi ngờ</w:t>
      </w:r>
    </w:p>
    <w:p w14:paraId="21A6AD0B" w14:textId="77777777" w:rsidR="000A103A" w:rsidRPr="0034720B" w:rsidRDefault="00000000">
      <w:pPr>
        <w:rPr>
          <w:rFonts w:ascii="Times New Roman" w:hAnsi="Times New Roman" w:cs="Times New Roman"/>
        </w:rPr>
      </w:pPr>
      <w:r w:rsidRPr="0034720B">
        <w:rPr>
          <w:rFonts w:ascii="Times New Roman" w:hAnsi="Times New Roman" w:cs="Times New Roman"/>
        </w:rPr>
        <w:t>Sự cố nhiều khả năng xuất phát từ việc dịch vụ DNS trên máy chủ 203.0.113.2 bị tắt hoặc chặn UDP port 53, dẫn đến không thể xử lý các truy vấn phân giải tên miền.</w:t>
      </w:r>
    </w:p>
    <w:sectPr w:rsidR="000A103A" w:rsidRPr="003472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9231894">
    <w:abstractNumId w:val="8"/>
  </w:num>
  <w:num w:numId="2" w16cid:durableId="1889410174">
    <w:abstractNumId w:val="6"/>
  </w:num>
  <w:num w:numId="3" w16cid:durableId="1417701289">
    <w:abstractNumId w:val="5"/>
  </w:num>
  <w:num w:numId="4" w16cid:durableId="135538328">
    <w:abstractNumId w:val="4"/>
  </w:num>
  <w:num w:numId="5" w16cid:durableId="433860759">
    <w:abstractNumId w:val="7"/>
  </w:num>
  <w:num w:numId="6" w16cid:durableId="1313873589">
    <w:abstractNumId w:val="3"/>
  </w:num>
  <w:num w:numId="7" w16cid:durableId="890111438">
    <w:abstractNumId w:val="2"/>
  </w:num>
  <w:num w:numId="8" w16cid:durableId="515189286">
    <w:abstractNumId w:val="1"/>
  </w:num>
  <w:num w:numId="9" w16cid:durableId="119927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03A"/>
    <w:rsid w:val="0015074B"/>
    <w:rsid w:val="0029639D"/>
    <w:rsid w:val="00326F90"/>
    <w:rsid w:val="0034720B"/>
    <w:rsid w:val="00990D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588F6"/>
  <w14:defaultImageDpi w14:val="300"/>
  <w15:docId w15:val="{99003AA8-2EDB-4F5F-A31D-2EB87404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duc ho</cp:lastModifiedBy>
  <cp:revision>2</cp:revision>
  <dcterms:created xsi:type="dcterms:W3CDTF">2013-12-23T23:15:00Z</dcterms:created>
  <dcterms:modified xsi:type="dcterms:W3CDTF">2025-09-24T12:24:00Z</dcterms:modified>
  <cp:category/>
</cp:coreProperties>
</file>